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Техническое задание (ТЗ) – AI Fitness Coach</w:t>
      </w:r>
    </w:p>
    <w:p>
      <w:pPr>
        <w:pStyle w:val="Heading1"/>
      </w:pPr>
      <w:r>
        <w:t>1. Цели проекта</w:t>
      </w:r>
    </w:p>
    <w:p>
      <w:r>
        <w:t>Создать AI-ассистента для персонализированных тренировок, который сочетает анализ пользователя (через GPT-5), готовую библиотеку упражнений и медиаконтента, мотивационные элементы и постоянную адаптацию программы.</w:t>
      </w:r>
    </w:p>
    <w:p>
      <w:pPr>
        <w:pStyle w:val="Heading1"/>
      </w:pPr>
      <w:r>
        <w:t>2. Архитектура медиа-хранилища</w:t>
      </w:r>
    </w:p>
    <w:p>
      <w:r>
        <w:t>Медиафайлы расположены в Cloudflare R2 и строго структурированы:</w:t>
      </w:r>
    </w:p>
    <w:p>
      <w:r>
        <w:t>📂 photos/</w:t>
        <w:br/>
        <w:t xml:space="preserve"> - progress/ — карточки прогресса</w:t>
        <w:br/>
        <w:t xml:space="preserve"> - quotes/ — мотивационные цитаты</w:t>
        <w:br/>
        <w:t xml:space="preserve"> - workout/ — карточки упражнений</w:t>
        <w:br/>
        <w:br/>
        <w:t>📂 images/</w:t>
        <w:br/>
        <w:t xml:space="preserve"> - avatars/ — аватары архетипов тренеров</w:t>
        <w:br/>
        <w:br/>
        <w:t>📂 videos/</w:t>
        <w:br/>
        <w:t xml:space="preserve"> - exercises/</w:t>
        <w:br/>
        <w:t xml:space="preserve">   • warmup/ — разминка</w:t>
        <w:br/>
        <w:t xml:space="preserve">   • main/ — основная часть</w:t>
        <w:br/>
        <w:t xml:space="preserve">   • cooldown/ — восстановление</w:t>
        <w:br/>
        <w:br/>
        <w:t xml:space="preserve"> - best_mate/ (аналогично для pro_coach и sergeant)</w:t>
        <w:br/>
        <w:t xml:space="preserve">   • intro/ — приветствия</w:t>
        <w:br/>
        <w:t xml:space="preserve">   • daily/ — дневные мотивации</w:t>
        <w:br/>
        <w:t xml:space="preserve">   • weekly/ — еженедельные мотивации</w:t>
        <w:br/>
        <w:t xml:space="preserve">   • closing/ — финальные ролики</w:t>
      </w:r>
    </w:p>
    <w:p>
      <w:pPr>
        <w:pStyle w:val="Heading1"/>
      </w:pPr>
      <w:r>
        <w:t>3. Пользовательский поток (User Flow)</w:t>
      </w:r>
    </w:p>
    <w:p>
      <w:r>
        <w:t>1. Регистрация и анкета:</w:t>
      </w:r>
    </w:p>
    <w:p>
      <w:r>
        <w:t>- Пользователь отвечает на ~50 вопросов.</w:t>
        <w:br/>
        <w:t>- После каждого ответа показывается мотивационная карточка (photos/).</w:t>
        <w:br/>
      </w:r>
    </w:p>
    <w:p>
      <w:r>
        <w:t>2. Выбор архетипа тренера (Best Mate, Pro Coach, Sergeant).</w:t>
      </w:r>
    </w:p>
    <w:p>
      <w:r>
        <w:t>3. Генерация финального промпта для GPT-5:</w:t>
        <w:br/>
        <w:t>- Текстовая часть: цели, ограничения, стиль архетипа.</w:t>
        <w:br/>
        <w:t>- Список доступных упражнений из CSV/exercises (warmup, main, cooldown).</w:t>
        <w:br/>
        <w:t>- Условие: упражнения не повторяются, набора хватает на 3 недели.</w:t>
        <w:br/>
      </w:r>
    </w:p>
    <w:p>
      <w:r>
        <w:t>4. GPT-5 возвращает отчет:</w:t>
        <w:br/>
        <w:t>- Пользовательская часть (анализ, мотивация, рекомендации).</w:t>
        <w:br/>
        <w:t>- Техническая часть (структура тренировок по неделям/фазам).</w:t>
      </w:r>
    </w:p>
    <w:p>
      <w:r>
        <w:t>5. Демонстрация отчета пользователю (frontend):</w:t>
        <w:br/>
        <w:t>- Пользователь соглашается или отказывается.</w:t>
        <w:br/>
        <w:t>- При согласии → запуск тренировочного цикла.</w:t>
      </w:r>
    </w:p>
    <w:p>
      <w:r>
        <w:t>6. Генерация плейлиста кодом (а не GPT):</w:t>
        <w:br/>
        <w:t xml:space="preserve"> - Intro (архетип)</w:t>
        <w:br/>
        <w:t xml:space="preserve"> - Warmup</w:t>
        <w:br/>
        <w:t xml:space="preserve"> - Motivation #1 (архетип daily)</w:t>
        <w:br/>
        <w:t xml:space="preserve"> - Main</w:t>
        <w:br/>
        <w:t xml:space="preserve"> - Motivation #2 (архетип weekly)</w:t>
        <w:br/>
        <w:t xml:space="preserve"> - Cooldown</w:t>
        <w:br/>
        <w:t xml:space="preserve"> - Closing (архетип)</w:t>
        <w:br/>
      </w:r>
    </w:p>
    <w:p>
      <w:r>
        <w:t>7. Обратная связь пользователя:</w:t>
        <w:br/>
        <w:t>- После каждой тренировки пользователь отмечает, что понравилось/не понравилось.</w:t>
        <w:br/>
        <w:t>- После 3 недель собирается агрегированная обратная связь.</w:t>
        <w:br/>
        <w:t>- Эта обратная связь отправляется в GPT-5 для составления следующего цикла (3 недели).</w:t>
      </w:r>
    </w:p>
    <w:p>
      <w:pPr>
        <w:pStyle w:val="Heading1"/>
      </w:pPr>
      <w:r>
        <w:t>4. Промпты GPT-5</w:t>
      </w:r>
    </w:p>
    <w:p>
      <w:r>
        <w:t>Финальный промпт содержит:</w:t>
        <w:br/>
        <w:t xml:space="preserve"> - Ответы анкеты.</w:t>
        <w:br/>
        <w:t xml:space="preserve"> - Выбранный архетип.</w:t>
        <w:br/>
        <w:t xml:space="preserve"> - Список упражнений из warmup, main, cooldown.</w:t>
        <w:br/>
        <w:t xml:space="preserve"> - Условие: упражнения не повторяются.</w:t>
        <w:br/>
        <w:t xml:space="preserve"> - Формат ответа: отчет (пользовательский + технический план).</w:t>
      </w:r>
    </w:p>
    <w:p>
      <w:pPr>
        <w:pStyle w:val="Heading1"/>
      </w:pPr>
      <w:r>
        <w:t>5. Acceptance-тесты</w:t>
      </w:r>
    </w:p>
    <w:p>
      <w:r>
        <w:t>✅ После каждого ответа анкеты → карточка.</w:t>
        <w:br/>
        <w:t>✅ Выбор архетипа обязателен.</w:t>
        <w:br/>
        <w:t>✅ GPT-5 возвращает отчет + план.</w:t>
        <w:br/>
        <w:t>✅ Плейлист собирается кодом, строго по схеме.</w:t>
        <w:br/>
        <w:t>✅ Ежедневный сбор обратной связи.</w:t>
        <w:br/>
        <w:t>✅ Автогенерация нового плана после 3 недель.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